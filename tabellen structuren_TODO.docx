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9A5" w14:textId="3B82B4A7" w:rsidR="00EB5EE0" w:rsidRP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Allergeen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505"/>
        <w:gridCol w:w="1240"/>
        <w:gridCol w:w="1313"/>
        <w:gridCol w:w="2698"/>
      </w:tblGrid>
      <w:tr w:rsidR="00EB5EE0" w:rsidRPr="00EB5EE0" w14:paraId="1EDF6B4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C359784" w14:textId="0D41F264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4F027573" w14:textId="35FC90AA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C609618" w14:textId="3546954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106ADDFB" w14:textId="6FD9EEF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6ED28FB1" w14:textId="16B0F3E4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Opmerking</w:t>
            </w:r>
            <w:proofErr w:type="spellEnd"/>
          </w:p>
        </w:tc>
      </w:tr>
      <w:tr w:rsidR="00EB5EE0" w:rsidRPr="00EB5EE0" w14:paraId="1D635B68" w14:textId="77777777" w:rsidTr="00EB5EE0">
        <w:tc>
          <w:tcPr>
            <w:tcW w:w="1771" w:type="dxa"/>
          </w:tcPr>
          <w:p w14:paraId="7C22F42E" w14:textId="5C8DEA81" w:rsidR="00EB5EE0" w:rsidRPr="00EB5EE0" w:rsidRDefault="00783421" w:rsidP="00EB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</w:tcPr>
          <w:p w14:paraId="63FE78CD" w14:textId="30777DDF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INT</w:t>
            </w:r>
          </w:p>
        </w:tc>
        <w:tc>
          <w:tcPr>
            <w:tcW w:w="1771" w:type="dxa"/>
          </w:tcPr>
          <w:p w14:paraId="346D467C" w14:textId="7324AE4C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-</w:t>
            </w:r>
          </w:p>
        </w:tc>
        <w:tc>
          <w:tcPr>
            <w:tcW w:w="1771" w:type="dxa"/>
          </w:tcPr>
          <w:p w14:paraId="5F35E01B" w14:textId="613F951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30E35C94" w14:textId="5F477A61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PK, A_I</w:t>
            </w:r>
          </w:p>
        </w:tc>
      </w:tr>
      <w:tr w:rsidR="00EB5EE0" w:rsidRPr="00EB5EE0" w14:paraId="0F191A42" w14:textId="77777777" w:rsidTr="00EB5EE0">
        <w:tc>
          <w:tcPr>
            <w:tcW w:w="1771" w:type="dxa"/>
          </w:tcPr>
          <w:p w14:paraId="07B65CC2" w14:textId="542ED213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AllergeenNaam</w:t>
            </w:r>
            <w:proofErr w:type="spellEnd"/>
          </w:p>
        </w:tc>
        <w:tc>
          <w:tcPr>
            <w:tcW w:w="1771" w:type="dxa"/>
          </w:tcPr>
          <w:p w14:paraId="7A1125E3" w14:textId="233DFFE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14:paraId="7EE76421" w14:textId="1C8E914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14:paraId="0DF95122" w14:textId="2467A37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30AA44AB" w14:textId="77777777" w:rsidR="00EB5EE0" w:rsidRP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:rsidRPr="00EB5EE0" w14:paraId="111CFCA6" w14:textId="77777777" w:rsidTr="00EB5EE0">
        <w:tc>
          <w:tcPr>
            <w:tcW w:w="1771" w:type="dxa"/>
          </w:tcPr>
          <w:p w14:paraId="51110A0D" w14:textId="36F6C3D4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Omschrijving</w:t>
            </w:r>
            <w:proofErr w:type="spellEnd"/>
          </w:p>
        </w:tc>
        <w:tc>
          <w:tcPr>
            <w:tcW w:w="1771" w:type="dxa"/>
          </w:tcPr>
          <w:p w14:paraId="15BB77C8" w14:textId="33C36D50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14:paraId="53EEEC14" w14:textId="6B4572F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14:paraId="0FE38C7E" w14:textId="62589D4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27916D5B" w14:textId="77777777" w:rsidR="00EB5EE0" w:rsidRP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:rsidRPr="00EB5EE0" w14:paraId="1BA217A8" w14:textId="77777777" w:rsidTr="00EB5EE0">
        <w:tc>
          <w:tcPr>
            <w:tcW w:w="1771" w:type="dxa"/>
          </w:tcPr>
          <w:p w14:paraId="201535D0" w14:textId="7C96E9D5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68BE274E" w14:textId="44959B4C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BIT</w:t>
            </w:r>
          </w:p>
        </w:tc>
        <w:tc>
          <w:tcPr>
            <w:tcW w:w="1771" w:type="dxa"/>
          </w:tcPr>
          <w:p w14:paraId="61F6C4C2" w14:textId="3A738375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1</w:t>
            </w:r>
          </w:p>
        </w:tc>
        <w:tc>
          <w:tcPr>
            <w:tcW w:w="1771" w:type="dxa"/>
          </w:tcPr>
          <w:p w14:paraId="52E7361E" w14:textId="7C86F8F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0B140F78" w14:textId="610A174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Default b'1'</w:t>
            </w:r>
          </w:p>
        </w:tc>
      </w:tr>
      <w:tr w:rsidR="00EB5EE0" w:rsidRPr="00EB5EE0" w14:paraId="516CA688" w14:textId="77777777" w:rsidTr="00EB5EE0">
        <w:tc>
          <w:tcPr>
            <w:tcW w:w="1771" w:type="dxa"/>
          </w:tcPr>
          <w:p w14:paraId="34725030" w14:textId="5B2C3996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207B1835" w14:textId="4AAA292D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VARCHAR</w:t>
            </w:r>
          </w:p>
        </w:tc>
        <w:tc>
          <w:tcPr>
            <w:tcW w:w="1771" w:type="dxa"/>
          </w:tcPr>
          <w:p w14:paraId="2D5C69C5" w14:textId="7CFA7C95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255</w:t>
            </w:r>
          </w:p>
        </w:tc>
        <w:tc>
          <w:tcPr>
            <w:tcW w:w="1771" w:type="dxa"/>
          </w:tcPr>
          <w:p w14:paraId="4D526D1A" w14:textId="308A6D25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Ja</w:t>
            </w:r>
          </w:p>
        </w:tc>
        <w:tc>
          <w:tcPr>
            <w:tcW w:w="1772" w:type="dxa"/>
          </w:tcPr>
          <w:p w14:paraId="6E3063AC" w14:textId="77777777" w:rsidR="00EB5EE0" w:rsidRP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:rsidRPr="00EB5EE0" w14:paraId="46C12498" w14:textId="77777777" w:rsidTr="00EB5EE0">
        <w:tc>
          <w:tcPr>
            <w:tcW w:w="1771" w:type="dxa"/>
          </w:tcPr>
          <w:p w14:paraId="503DA2B8" w14:textId="4989F896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67985B96" w14:textId="4D126BA8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</w:tcPr>
          <w:p w14:paraId="5AFE752A" w14:textId="56B8EBB7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14:paraId="6EE1A6C5" w14:textId="0F37A39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61C7BD97" w14:textId="648BEF6F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CURRENT_TIMESTAMP</w:t>
            </w:r>
          </w:p>
        </w:tc>
      </w:tr>
      <w:tr w:rsidR="00EB5EE0" w:rsidRPr="00EB5EE0" w14:paraId="1E3923EF" w14:textId="77777777" w:rsidTr="00EB5EE0">
        <w:tc>
          <w:tcPr>
            <w:tcW w:w="1771" w:type="dxa"/>
          </w:tcPr>
          <w:p w14:paraId="0C82BDBE" w14:textId="676D60C5" w:rsidR="00EB5EE0" w:rsidRP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EB5EE0">
              <w:rPr>
                <w:rFonts w:ascii="Arial" w:hAnsi="Arial" w:cs="Arial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0EB5CDEF" w14:textId="6A265189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DATETIME</w:t>
            </w:r>
          </w:p>
        </w:tc>
        <w:tc>
          <w:tcPr>
            <w:tcW w:w="1771" w:type="dxa"/>
          </w:tcPr>
          <w:p w14:paraId="6FAA0E3B" w14:textId="5B12EB28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14:paraId="69F0E76A" w14:textId="7FD43711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>Nee</w:t>
            </w:r>
          </w:p>
        </w:tc>
        <w:tc>
          <w:tcPr>
            <w:tcW w:w="1772" w:type="dxa"/>
          </w:tcPr>
          <w:p w14:paraId="59EAC29F" w14:textId="0B5189B4" w:rsidR="00EB5EE0" w:rsidRPr="00EB5EE0" w:rsidRDefault="00EB5EE0" w:rsidP="00EB5EE0">
            <w:pPr>
              <w:rPr>
                <w:rFonts w:ascii="Arial" w:hAnsi="Arial" w:cs="Arial"/>
              </w:rPr>
            </w:pPr>
            <w:r w:rsidRPr="00EB5EE0">
              <w:rPr>
                <w:rFonts w:ascii="Arial" w:hAnsi="Arial" w:cs="Arial"/>
              </w:rPr>
              <w:t xml:space="preserve">Update </w:t>
            </w:r>
            <w:proofErr w:type="spellStart"/>
            <w:r w:rsidRPr="00EB5EE0">
              <w:rPr>
                <w:rFonts w:ascii="Arial" w:hAnsi="Arial" w:cs="Arial"/>
              </w:rPr>
              <w:t>bij</w:t>
            </w:r>
            <w:proofErr w:type="spellEnd"/>
            <w:r w:rsidRPr="00EB5EE0">
              <w:rPr>
                <w:rFonts w:ascii="Arial" w:hAnsi="Arial" w:cs="Arial"/>
              </w:rPr>
              <w:t xml:space="preserve"> </w:t>
            </w:r>
            <w:proofErr w:type="spellStart"/>
            <w:r w:rsidRPr="00EB5EE0">
              <w:rPr>
                <w:rFonts w:ascii="Arial" w:hAnsi="Arial" w:cs="Arial"/>
              </w:rPr>
              <w:t>aanpassing</w:t>
            </w:r>
            <w:proofErr w:type="spellEnd"/>
          </w:p>
        </w:tc>
      </w:tr>
    </w:tbl>
    <w:p w14:paraId="171F43D7" w14:textId="77777777" w:rsidR="00783421" w:rsidRDefault="00783421" w:rsidP="00EB5EE0">
      <w:pPr>
        <w:rPr>
          <w:rFonts w:ascii="Arial" w:hAnsi="Arial" w:cs="Arial"/>
        </w:rPr>
      </w:pPr>
    </w:p>
    <w:p w14:paraId="670D7B22" w14:textId="77777777" w:rsidR="00E70E41" w:rsidRDefault="00E70E41" w:rsidP="00783421">
      <w:pPr>
        <w:rPr>
          <w:rFonts w:ascii="Arial" w:hAnsi="Arial" w:cs="Arial"/>
        </w:rPr>
      </w:pPr>
    </w:p>
    <w:p w14:paraId="2D27AA8B" w14:textId="154083D0" w:rsidR="00783421" w:rsidRDefault="00783421" w:rsidP="00783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Contact </w:t>
      </w:r>
      <w:r w:rsidRPr="00EB5EE0">
        <w:rPr>
          <w:rFonts w:ascii="Arial" w:hAnsi="Arial" w:cs="Arial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561"/>
        <w:gridCol w:w="1391"/>
        <w:gridCol w:w="1452"/>
        <w:gridCol w:w="2433"/>
      </w:tblGrid>
      <w:tr w:rsidR="00783421" w14:paraId="56369C67" w14:textId="77777777" w:rsidTr="008515B7">
        <w:tc>
          <w:tcPr>
            <w:tcW w:w="1771" w:type="dxa"/>
            <w:shd w:val="clear" w:color="auto" w:fill="BFBFBF" w:themeFill="background1" w:themeFillShade="BF"/>
          </w:tcPr>
          <w:p w14:paraId="65C672CE" w14:textId="77777777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 w:rsidRPr="00D0445A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092F40A6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4CFE4C9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688F3F8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2F046229" w14:textId="77777777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 w:rsidRPr="00D0445A">
              <w:t>Opmerking</w:t>
            </w:r>
            <w:proofErr w:type="spellEnd"/>
          </w:p>
        </w:tc>
      </w:tr>
      <w:tr w:rsidR="00783421" w14:paraId="2BE585A4" w14:textId="77777777" w:rsidTr="008515B7">
        <w:tc>
          <w:tcPr>
            <w:tcW w:w="1771" w:type="dxa"/>
          </w:tcPr>
          <w:p w14:paraId="081B0FA3" w14:textId="6E01F65B" w:rsidR="00783421" w:rsidRDefault="00783421" w:rsidP="00851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</w:tcPr>
          <w:p w14:paraId="11338921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INT</w:t>
            </w:r>
          </w:p>
        </w:tc>
        <w:tc>
          <w:tcPr>
            <w:tcW w:w="1771" w:type="dxa"/>
          </w:tcPr>
          <w:p w14:paraId="01207136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-</w:t>
            </w:r>
          </w:p>
        </w:tc>
        <w:tc>
          <w:tcPr>
            <w:tcW w:w="1771" w:type="dxa"/>
          </w:tcPr>
          <w:p w14:paraId="54A3DD43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2D6C3978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PK, A_I</w:t>
            </w:r>
          </w:p>
        </w:tc>
      </w:tr>
      <w:tr w:rsidR="00783421" w14:paraId="1032C192" w14:textId="77777777" w:rsidTr="008515B7">
        <w:tc>
          <w:tcPr>
            <w:tcW w:w="1771" w:type="dxa"/>
          </w:tcPr>
          <w:p w14:paraId="1F449E46" w14:textId="72467809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>
              <w:t>Straat</w:t>
            </w:r>
            <w:proofErr w:type="spellEnd"/>
          </w:p>
        </w:tc>
        <w:tc>
          <w:tcPr>
            <w:tcW w:w="1771" w:type="dxa"/>
          </w:tcPr>
          <w:p w14:paraId="2678B807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00389ACC" w14:textId="499AFD0A" w:rsidR="00783421" w:rsidRDefault="00783421" w:rsidP="00851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71" w:type="dxa"/>
          </w:tcPr>
          <w:p w14:paraId="169724B5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3F67E7C2" w14:textId="77777777" w:rsidR="00783421" w:rsidRDefault="00783421" w:rsidP="008515B7">
            <w:pPr>
              <w:rPr>
                <w:rFonts w:ascii="Arial" w:hAnsi="Arial" w:cs="Arial"/>
              </w:rPr>
            </w:pPr>
          </w:p>
        </w:tc>
      </w:tr>
      <w:tr w:rsidR="00783421" w14:paraId="3EA3930D" w14:textId="77777777" w:rsidTr="008515B7">
        <w:tc>
          <w:tcPr>
            <w:tcW w:w="1771" w:type="dxa"/>
          </w:tcPr>
          <w:p w14:paraId="0638BDA8" w14:textId="21D878EE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>
              <w:t>Huisnummer</w:t>
            </w:r>
            <w:proofErr w:type="spellEnd"/>
          </w:p>
        </w:tc>
        <w:tc>
          <w:tcPr>
            <w:tcW w:w="1771" w:type="dxa"/>
          </w:tcPr>
          <w:p w14:paraId="49D091AD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617163CD" w14:textId="07B2D519" w:rsidR="00783421" w:rsidRDefault="00783421" w:rsidP="00851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71" w:type="dxa"/>
          </w:tcPr>
          <w:p w14:paraId="560E9407" w14:textId="5E85B471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0851A13F" w14:textId="77777777" w:rsidR="00783421" w:rsidRDefault="00783421" w:rsidP="008515B7">
            <w:pPr>
              <w:rPr>
                <w:rFonts w:ascii="Arial" w:hAnsi="Arial" w:cs="Arial"/>
              </w:rPr>
            </w:pPr>
          </w:p>
        </w:tc>
      </w:tr>
      <w:tr w:rsidR="00783421" w14:paraId="59BEFCD3" w14:textId="77777777" w:rsidTr="008515B7">
        <w:tc>
          <w:tcPr>
            <w:tcW w:w="1771" w:type="dxa"/>
          </w:tcPr>
          <w:p w14:paraId="244D3729" w14:textId="0AC7498C" w:rsidR="00783421" w:rsidRDefault="00783421" w:rsidP="008515B7">
            <w:pPr>
              <w:rPr>
                <w:rFonts w:ascii="Arial" w:hAnsi="Arial" w:cs="Arial"/>
              </w:rPr>
            </w:pPr>
            <w:r>
              <w:t>Postcode</w:t>
            </w:r>
          </w:p>
        </w:tc>
        <w:tc>
          <w:tcPr>
            <w:tcW w:w="1771" w:type="dxa"/>
          </w:tcPr>
          <w:p w14:paraId="4149E6C7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4B2733B0" w14:textId="3B473FB5" w:rsidR="00783421" w:rsidRDefault="00783421" w:rsidP="00851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71" w:type="dxa"/>
          </w:tcPr>
          <w:p w14:paraId="39F6C725" w14:textId="1BA2C094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4B42B8F9" w14:textId="77777777" w:rsidR="00783421" w:rsidRDefault="00783421" w:rsidP="008515B7">
            <w:pPr>
              <w:rPr>
                <w:rFonts w:ascii="Arial" w:hAnsi="Arial" w:cs="Arial"/>
              </w:rPr>
            </w:pPr>
          </w:p>
        </w:tc>
      </w:tr>
      <w:tr w:rsidR="00783421" w14:paraId="49E93677" w14:textId="77777777" w:rsidTr="008515B7">
        <w:tc>
          <w:tcPr>
            <w:tcW w:w="1771" w:type="dxa"/>
          </w:tcPr>
          <w:p w14:paraId="0EF618BA" w14:textId="4B85FB9A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>
              <w:t>Stad</w:t>
            </w:r>
            <w:proofErr w:type="spellEnd"/>
          </w:p>
        </w:tc>
        <w:tc>
          <w:tcPr>
            <w:tcW w:w="1771" w:type="dxa"/>
          </w:tcPr>
          <w:p w14:paraId="121F4488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5494C848" w14:textId="5297A401" w:rsidR="00783421" w:rsidRDefault="00783421" w:rsidP="00851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71" w:type="dxa"/>
          </w:tcPr>
          <w:p w14:paraId="6AD458CE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6F5FD131" w14:textId="77777777" w:rsidR="00783421" w:rsidRDefault="00783421" w:rsidP="008515B7">
            <w:pPr>
              <w:rPr>
                <w:rFonts w:ascii="Arial" w:hAnsi="Arial" w:cs="Arial"/>
              </w:rPr>
            </w:pPr>
          </w:p>
        </w:tc>
      </w:tr>
      <w:tr w:rsidR="00783421" w14:paraId="13DD3A4A" w14:textId="77777777" w:rsidTr="008515B7">
        <w:tc>
          <w:tcPr>
            <w:tcW w:w="1771" w:type="dxa"/>
          </w:tcPr>
          <w:p w14:paraId="12DB6234" w14:textId="77777777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 w:rsidRPr="00D0445A">
              <w:t>IsActief</w:t>
            </w:r>
            <w:proofErr w:type="spellEnd"/>
          </w:p>
        </w:tc>
        <w:tc>
          <w:tcPr>
            <w:tcW w:w="1771" w:type="dxa"/>
          </w:tcPr>
          <w:p w14:paraId="055318BF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BIT</w:t>
            </w:r>
          </w:p>
        </w:tc>
        <w:tc>
          <w:tcPr>
            <w:tcW w:w="1771" w:type="dxa"/>
          </w:tcPr>
          <w:p w14:paraId="5FE8FF2C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1</w:t>
            </w:r>
          </w:p>
        </w:tc>
        <w:tc>
          <w:tcPr>
            <w:tcW w:w="1771" w:type="dxa"/>
          </w:tcPr>
          <w:p w14:paraId="08922623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69CDB673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Default b'1'</w:t>
            </w:r>
          </w:p>
        </w:tc>
      </w:tr>
      <w:tr w:rsidR="00783421" w14:paraId="59AA406C" w14:textId="77777777" w:rsidTr="008515B7">
        <w:tc>
          <w:tcPr>
            <w:tcW w:w="1771" w:type="dxa"/>
          </w:tcPr>
          <w:p w14:paraId="2911DA90" w14:textId="77777777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 w:rsidRPr="00D0445A">
              <w:t>Opmerking</w:t>
            </w:r>
            <w:proofErr w:type="spellEnd"/>
          </w:p>
        </w:tc>
        <w:tc>
          <w:tcPr>
            <w:tcW w:w="1771" w:type="dxa"/>
          </w:tcPr>
          <w:p w14:paraId="2CFA8A33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771" w:type="dxa"/>
          </w:tcPr>
          <w:p w14:paraId="22948FBC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771" w:type="dxa"/>
          </w:tcPr>
          <w:p w14:paraId="385AE488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1772" w:type="dxa"/>
          </w:tcPr>
          <w:p w14:paraId="11FE08F4" w14:textId="77777777" w:rsidR="00783421" w:rsidRDefault="00783421" w:rsidP="008515B7">
            <w:pPr>
              <w:rPr>
                <w:rFonts w:ascii="Arial" w:hAnsi="Arial" w:cs="Arial"/>
              </w:rPr>
            </w:pPr>
          </w:p>
        </w:tc>
      </w:tr>
      <w:tr w:rsidR="00783421" w14:paraId="4FD72108" w14:textId="77777777" w:rsidTr="008515B7">
        <w:tc>
          <w:tcPr>
            <w:tcW w:w="1771" w:type="dxa"/>
          </w:tcPr>
          <w:p w14:paraId="73764985" w14:textId="77777777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 w:rsidRPr="00D0445A">
              <w:t>DatumAangemaakt</w:t>
            </w:r>
            <w:proofErr w:type="spellEnd"/>
          </w:p>
        </w:tc>
        <w:tc>
          <w:tcPr>
            <w:tcW w:w="1771" w:type="dxa"/>
          </w:tcPr>
          <w:p w14:paraId="1BEF6ECD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DATETIME</w:t>
            </w:r>
          </w:p>
        </w:tc>
        <w:tc>
          <w:tcPr>
            <w:tcW w:w="1771" w:type="dxa"/>
          </w:tcPr>
          <w:p w14:paraId="4B7A6F23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6</w:t>
            </w:r>
          </w:p>
        </w:tc>
        <w:tc>
          <w:tcPr>
            <w:tcW w:w="1771" w:type="dxa"/>
          </w:tcPr>
          <w:p w14:paraId="33066230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16F1A86D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CURRENT_TIMESTAMP</w:t>
            </w:r>
          </w:p>
        </w:tc>
      </w:tr>
      <w:tr w:rsidR="00783421" w14:paraId="20D60401" w14:textId="77777777" w:rsidTr="008515B7">
        <w:tc>
          <w:tcPr>
            <w:tcW w:w="1771" w:type="dxa"/>
          </w:tcPr>
          <w:p w14:paraId="0B1B1C08" w14:textId="77777777" w:rsidR="00783421" w:rsidRDefault="00783421" w:rsidP="008515B7">
            <w:pPr>
              <w:rPr>
                <w:rFonts w:ascii="Arial" w:hAnsi="Arial" w:cs="Arial"/>
              </w:rPr>
            </w:pPr>
            <w:proofErr w:type="spellStart"/>
            <w:r w:rsidRPr="00D0445A">
              <w:t>DatumGewijzigd</w:t>
            </w:r>
            <w:proofErr w:type="spellEnd"/>
          </w:p>
        </w:tc>
        <w:tc>
          <w:tcPr>
            <w:tcW w:w="1771" w:type="dxa"/>
          </w:tcPr>
          <w:p w14:paraId="2A0F1681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DATETIME</w:t>
            </w:r>
          </w:p>
        </w:tc>
        <w:tc>
          <w:tcPr>
            <w:tcW w:w="1771" w:type="dxa"/>
          </w:tcPr>
          <w:p w14:paraId="1FDF242A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6</w:t>
            </w:r>
          </w:p>
        </w:tc>
        <w:tc>
          <w:tcPr>
            <w:tcW w:w="1771" w:type="dxa"/>
          </w:tcPr>
          <w:p w14:paraId="4E7B15CE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1772" w:type="dxa"/>
          </w:tcPr>
          <w:p w14:paraId="630062AA" w14:textId="77777777" w:rsidR="00783421" w:rsidRDefault="00783421" w:rsidP="008515B7">
            <w:pPr>
              <w:rPr>
                <w:rFonts w:ascii="Arial" w:hAnsi="Arial" w:cs="Arial"/>
              </w:rPr>
            </w:pPr>
            <w:r w:rsidRPr="00D0445A">
              <w:t xml:space="preserve">Update </w:t>
            </w:r>
            <w:proofErr w:type="spellStart"/>
            <w:r w:rsidRPr="00D0445A">
              <w:t>bij</w:t>
            </w:r>
            <w:proofErr w:type="spellEnd"/>
            <w:r w:rsidRPr="00D0445A">
              <w:t xml:space="preserve"> </w:t>
            </w:r>
            <w:proofErr w:type="spellStart"/>
            <w:r w:rsidRPr="00D0445A">
              <w:t>aanpassing</w:t>
            </w:r>
            <w:proofErr w:type="spellEnd"/>
          </w:p>
        </w:tc>
      </w:tr>
    </w:tbl>
    <w:p w14:paraId="454CC4D3" w14:textId="77777777" w:rsidR="00783421" w:rsidRDefault="00783421" w:rsidP="00EB5EE0">
      <w:pPr>
        <w:rPr>
          <w:rFonts w:ascii="Arial" w:hAnsi="Arial" w:cs="Arial"/>
        </w:rPr>
      </w:pPr>
    </w:p>
    <w:p w14:paraId="3DB5BD4A" w14:textId="77777777" w:rsidR="00E70E41" w:rsidRDefault="00E70E41" w:rsidP="00EB5EE0">
      <w:pPr>
        <w:rPr>
          <w:rFonts w:ascii="Arial" w:hAnsi="Arial" w:cs="Arial"/>
        </w:rPr>
      </w:pPr>
    </w:p>
    <w:p w14:paraId="2AB60763" w14:textId="0B39A684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Leverancier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14:paraId="49989A58" w14:textId="77777777" w:rsidTr="00783421">
        <w:tc>
          <w:tcPr>
            <w:tcW w:w="2173" w:type="dxa"/>
            <w:shd w:val="clear" w:color="auto" w:fill="BFBFBF" w:themeFill="background1" w:themeFillShade="BF"/>
          </w:tcPr>
          <w:p w14:paraId="74115982" w14:textId="29A57512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58A3D719" w14:textId="4B88FE64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207FB220" w14:textId="61942DC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5DE13982" w14:textId="0CACF0E8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24681FCC" w14:textId="61A29DF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Opmerking</w:t>
            </w:r>
            <w:proofErr w:type="spellEnd"/>
          </w:p>
        </w:tc>
      </w:tr>
      <w:tr w:rsidR="00EB5EE0" w14:paraId="416EC3E8" w14:textId="77777777" w:rsidTr="00783421">
        <w:tc>
          <w:tcPr>
            <w:tcW w:w="2173" w:type="dxa"/>
          </w:tcPr>
          <w:p w14:paraId="7E65F583" w14:textId="403E85C7" w:rsidR="00EB5EE0" w:rsidRDefault="00783421" w:rsidP="00EB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25" w:type="dxa"/>
          </w:tcPr>
          <w:p w14:paraId="288890BC" w14:textId="1A1A4E85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INT</w:t>
            </w:r>
          </w:p>
        </w:tc>
        <w:tc>
          <w:tcPr>
            <w:tcW w:w="1327" w:type="dxa"/>
          </w:tcPr>
          <w:p w14:paraId="1A2556BD" w14:textId="7E4307D3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-</w:t>
            </w:r>
          </w:p>
        </w:tc>
        <w:tc>
          <w:tcPr>
            <w:tcW w:w="1398" w:type="dxa"/>
          </w:tcPr>
          <w:p w14:paraId="257D4D5B" w14:textId="6C901CB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2433" w:type="dxa"/>
          </w:tcPr>
          <w:p w14:paraId="530D547B" w14:textId="6FAB7ED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PK, A_I</w:t>
            </w:r>
          </w:p>
        </w:tc>
      </w:tr>
      <w:tr w:rsidR="00783421" w14:paraId="54EFD8CE" w14:textId="77777777" w:rsidTr="00783421">
        <w:tc>
          <w:tcPr>
            <w:tcW w:w="2173" w:type="dxa"/>
          </w:tcPr>
          <w:p w14:paraId="754AC894" w14:textId="1747BE74" w:rsidR="00783421" w:rsidRDefault="00783421" w:rsidP="007834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ContactId</w:t>
            </w:r>
            <w:proofErr w:type="spellEnd"/>
          </w:p>
        </w:tc>
        <w:tc>
          <w:tcPr>
            <w:tcW w:w="1525" w:type="dxa"/>
          </w:tcPr>
          <w:p w14:paraId="50FDCA47" w14:textId="47D27F1D" w:rsidR="00783421" w:rsidRPr="00D0445A" w:rsidRDefault="00783421" w:rsidP="00783421">
            <w:r w:rsidRPr="002A5693">
              <w:t>INT</w:t>
            </w:r>
          </w:p>
        </w:tc>
        <w:tc>
          <w:tcPr>
            <w:tcW w:w="1327" w:type="dxa"/>
          </w:tcPr>
          <w:p w14:paraId="3345F104" w14:textId="71635E83" w:rsidR="00783421" w:rsidRPr="00D0445A" w:rsidRDefault="00783421" w:rsidP="00783421">
            <w:r w:rsidRPr="002A5693">
              <w:t>-</w:t>
            </w:r>
          </w:p>
        </w:tc>
        <w:tc>
          <w:tcPr>
            <w:tcW w:w="1398" w:type="dxa"/>
          </w:tcPr>
          <w:p w14:paraId="1D3BFD86" w14:textId="0C2DC5C6" w:rsidR="00783421" w:rsidRPr="00D0445A" w:rsidRDefault="00783421" w:rsidP="00783421">
            <w:r w:rsidRPr="002A5693">
              <w:t>Nee</w:t>
            </w:r>
          </w:p>
        </w:tc>
        <w:tc>
          <w:tcPr>
            <w:tcW w:w="2433" w:type="dxa"/>
          </w:tcPr>
          <w:p w14:paraId="2179B3B5" w14:textId="71CBEB14" w:rsidR="00783421" w:rsidRPr="00D0445A" w:rsidRDefault="00783421" w:rsidP="00783421">
            <w:r>
              <w:t>FK</w:t>
            </w:r>
          </w:p>
        </w:tc>
      </w:tr>
      <w:tr w:rsidR="00EB5EE0" w14:paraId="551D8F91" w14:textId="77777777" w:rsidTr="00783421">
        <w:tc>
          <w:tcPr>
            <w:tcW w:w="2173" w:type="dxa"/>
          </w:tcPr>
          <w:p w14:paraId="515E7139" w14:textId="4DC2A5A9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Naam</w:t>
            </w:r>
          </w:p>
        </w:tc>
        <w:tc>
          <w:tcPr>
            <w:tcW w:w="1525" w:type="dxa"/>
          </w:tcPr>
          <w:p w14:paraId="2F2A7EA9" w14:textId="180A3157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327" w:type="dxa"/>
          </w:tcPr>
          <w:p w14:paraId="0C49E2E7" w14:textId="5A13A7A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398" w:type="dxa"/>
          </w:tcPr>
          <w:p w14:paraId="099272AA" w14:textId="3F148638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2433" w:type="dxa"/>
          </w:tcPr>
          <w:p w14:paraId="5245A6D1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38540360" w14:textId="77777777" w:rsidTr="00783421">
        <w:tc>
          <w:tcPr>
            <w:tcW w:w="2173" w:type="dxa"/>
          </w:tcPr>
          <w:p w14:paraId="6A19A03D" w14:textId="116DDB2D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ContactPersoon</w:t>
            </w:r>
            <w:proofErr w:type="spellEnd"/>
          </w:p>
        </w:tc>
        <w:tc>
          <w:tcPr>
            <w:tcW w:w="1525" w:type="dxa"/>
          </w:tcPr>
          <w:p w14:paraId="742539F2" w14:textId="3E7E161A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327" w:type="dxa"/>
          </w:tcPr>
          <w:p w14:paraId="532CE76F" w14:textId="0622CB99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398" w:type="dxa"/>
          </w:tcPr>
          <w:p w14:paraId="7CB7642A" w14:textId="7FE9727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2433" w:type="dxa"/>
          </w:tcPr>
          <w:p w14:paraId="228A8D1B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37ADC53D" w14:textId="77777777" w:rsidTr="00783421">
        <w:tc>
          <w:tcPr>
            <w:tcW w:w="2173" w:type="dxa"/>
          </w:tcPr>
          <w:p w14:paraId="0A12470E" w14:textId="39DA114F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LeverancierNummer</w:t>
            </w:r>
            <w:proofErr w:type="spellEnd"/>
          </w:p>
        </w:tc>
        <w:tc>
          <w:tcPr>
            <w:tcW w:w="1525" w:type="dxa"/>
          </w:tcPr>
          <w:p w14:paraId="7A3C9B01" w14:textId="7DD6CCC0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327" w:type="dxa"/>
          </w:tcPr>
          <w:p w14:paraId="02137B0A" w14:textId="3479E5C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50</w:t>
            </w:r>
          </w:p>
        </w:tc>
        <w:tc>
          <w:tcPr>
            <w:tcW w:w="1398" w:type="dxa"/>
          </w:tcPr>
          <w:p w14:paraId="4063E3E8" w14:textId="4370B8DE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2433" w:type="dxa"/>
          </w:tcPr>
          <w:p w14:paraId="532B1ABE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5F7929A" w14:textId="77777777" w:rsidTr="00783421">
        <w:tc>
          <w:tcPr>
            <w:tcW w:w="2173" w:type="dxa"/>
          </w:tcPr>
          <w:p w14:paraId="20748350" w14:textId="5670F19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Mobiel</w:t>
            </w:r>
            <w:proofErr w:type="spellEnd"/>
          </w:p>
        </w:tc>
        <w:tc>
          <w:tcPr>
            <w:tcW w:w="1525" w:type="dxa"/>
          </w:tcPr>
          <w:p w14:paraId="30DE58D9" w14:textId="45F2137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327" w:type="dxa"/>
          </w:tcPr>
          <w:p w14:paraId="5D034CEE" w14:textId="72E27B1F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12</w:t>
            </w:r>
          </w:p>
        </w:tc>
        <w:tc>
          <w:tcPr>
            <w:tcW w:w="1398" w:type="dxa"/>
          </w:tcPr>
          <w:p w14:paraId="62AB26F7" w14:textId="759A56D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2433" w:type="dxa"/>
          </w:tcPr>
          <w:p w14:paraId="5B02D022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64FBF0DB" w14:textId="77777777" w:rsidTr="00783421">
        <w:tc>
          <w:tcPr>
            <w:tcW w:w="2173" w:type="dxa"/>
          </w:tcPr>
          <w:p w14:paraId="55BFE726" w14:textId="3D0326D7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IsActief</w:t>
            </w:r>
            <w:proofErr w:type="spellEnd"/>
          </w:p>
        </w:tc>
        <w:tc>
          <w:tcPr>
            <w:tcW w:w="1525" w:type="dxa"/>
          </w:tcPr>
          <w:p w14:paraId="3E138867" w14:textId="3CF5D5C1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BIT</w:t>
            </w:r>
          </w:p>
        </w:tc>
        <w:tc>
          <w:tcPr>
            <w:tcW w:w="1327" w:type="dxa"/>
          </w:tcPr>
          <w:p w14:paraId="0E64AAF7" w14:textId="3E162A2D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1</w:t>
            </w:r>
          </w:p>
        </w:tc>
        <w:tc>
          <w:tcPr>
            <w:tcW w:w="1398" w:type="dxa"/>
          </w:tcPr>
          <w:p w14:paraId="46FF8D83" w14:textId="735CCAC0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2433" w:type="dxa"/>
          </w:tcPr>
          <w:p w14:paraId="54E4B4E1" w14:textId="49DB0FC0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Default b'1'</w:t>
            </w:r>
          </w:p>
        </w:tc>
      </w:tr>
      <w:tr w:rsidR="00EB5EE0" w14:paraId="7BBEF9F7" w14:textId="77777777" w:rsidTr="00783421">
        <w:tc>
          <w:tcPr>
            <w:tcW w:w="2173" w:type="dxa"/>
          </w:tcPr>
          <w:p w14:paraId="3053E896" w14:textId="73F81715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Opmerking</w:t>
            </w:r>
            <w:proofErr w:type="spellEnd"/>
          </w:p>
        </w:tc>
        <w:tc>
          <w:tcPr>
            <w:tcW w:w="1525" w:type="dxa"/>
          </w:tcPr>
          <w:p w14:paraId="1E0E92F8" w14:textId="0F9A74C5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VARCHAR</w:t>
            </w:r>
          </w:p>
        </w:tc>
        <w:tc>
          <w:tcPr>
            <w:tcW w:w="1327" w:type="dxa"/>
          </w:tcPr>
          <w:p w14:paraId="3028EAB8" w14:textId="337E720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255</w:t>
            </w:r>
          </w:p>
        </w:tc>
        <w:tc>
          <w:tcPr>
            <w:tcW w:w="1398" w:type="dxa"/>
          </w:tcPr>
          <w:p w14:paraId="2CC15848" w14:textId="14E91C76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Ja</w:t>
            </w:r>
          </w:p>
        </w:tc>
        <w:tc>
          <w:tcPr>
            <w:tcW w:w="2433" w:type="dxa"/>
          </w:tcPr>
          <w:p w14:paraId="106487EB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5BAC64A" w14:textId="77777777" w:rsidTr="00783421">
        <w:tc>
          <w:tcPr>
            <w:tcW w:w="2173" w:type="dxa"/>
          </w:tcPr>
          <w:p w14:paraId="27B26604" w14:textId="4DF58AE5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DatumAangemaakt</w:t>
            </w:r>
            <w:proofErr w:type="spellEnd"/>
          </w:p>
        </w:tc>
        <w:tc>
          <w:tcPr>
            <w:tcW w:w="1525" w:type="dxa"/>
          </w:tcPr>
          <w:p w14:paraId="02006DD1" w14:textId="5FDE5D97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DATETIME</w:t>
            </w:r>
          </w:p>
        </w:tc>
        <w:tc>
          <w:tcPr>
            <w:tcW w:w="1327" w:type="dxa"/>
          </w:tcPr>
          <w:p w14:paraId="65818D8A" w14:textId="70B940FF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6</w:t>
            </w:r>
          </w:p>
        </w:tc>
        <w:tc>
          <w:tcPr>
            <w:tcW w:w="1398" w:type="dxa"/>
          </w:tcPr>
          <w:p w14:paraId="361FE431" w14:textId="0DFF59FF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2433" w:type="dxa"/>
          </w:tcPr>
          <w:p w14:paraId="0081FC5A" w14:textId="182C39B8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CURRENT_TIMESTAMP</w:t>
            </w:r>
          </w:p>
        </w:tc>
      </w:tr>
      <w:tr w:rsidR="00EB5EE0" w14:paraId="53C9C231" w14:textId="77777777" w:rsidTr="00783421">
        <w:tc>
          <w:tcPr>
            <w:tcW w:w="2173" w:type="dxa"/>
          </w:tcPr>
          <w:p w14:paraId="381CF48F" w14:textId="73AF1684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D0445A">
              <w:t>DatumGewijzigd</w:t>
            </w:r>
            <w:proofErr w:type="spellEnd"/>
          </w:p>
        </w:tc>
        <w:tc>
          <w:tcPr>
            <w:tcW w:w="1525" w:type="dxa"/>
          </w:tcPr>
          <w:p w14:paraId="49DED456" w14:textId="1EFFBB85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DATETIME</w:t>
            </w:r>
          </w:p>
        </w:tc>
        <w:tc>
          <w:tcPr>
            <w:tcW w:w="1327" w:type="dxa"/>
          </w:tcPr>
          <w:p w14:paraId="0484BE8A" w14:textId="53C990A4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6</w:t>
            </w:r>
          </w:p>
        </w:tc>
        <w:tc>
          <w:tcPr>
            <w:tcW w:w="1398" w:type="dxa"/>
          </w:tcPr>
          <w:p w14:paraId="738E58B2" w14:textId="76BECDA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>Nee</w:t>
            </w:r>
          </w:p>
        </w:tc>
        <w:tc>
          <w:tcPr>
            <w:tcW w:w="2433" w:type="dxa"/>
          </w:tcPr>
          <w:p w14:paraId="36ED9715" w14:textId="10E5477C" w:rsidR="00EB5EE0" w:rsidRDefault="00EB5EE0" w:rsidP="00EB5EE0">
            <w:pPr>
              <w:rPr>
                <w:rFonts w:ascii="Arial" w:hAnsi="Arial" w:cs="Arial"/>
              </w:rPr>
            </w:pPr>
            <w:r w:rsidRPr="00D0445A">
              <w:t xml:space="preserve">Update </w:t>
            </w:r>
            <w:proofErr w:type="spellStart"/>
            <w:r w:rsidRPr="00D0445A">
              <w:t>bij</w:t>
            </w:r>
            <w:proofErr w:type="spellEnd"/>
            <w:r w:rsidRPr="00D0445A">
              <w:t xml:space="preserve"> </w:t>
            </w:r>
            <w:proofErr w:type="spellStart"/>
            <w:r w:rsidRPr="00D0445A">
              <w:t>aanpassing</w:t>
            </w:r>
            <w:proofErr w:type="spellEnd"/>
          </w:p>
        </w:tc>
      </w:tr>
    </w:tbl>
    <w:p w14:paraId="4A4184CE" w14:textId="77777777" w:rsidR="00EB5EE0" w:rsidRDefault="00EB5EE0" w:rsidP="00EB5EE0">
      <w:pPr>
        <w:rPr>
          <w:rFonts w:ascii="Arial" w:hAnsi="Arial" w:cs="Arial"/>
        </w:rPr>
      </w:pPr>
    </w:p>
    <w:p w14:paraId="25C8E7F5" w14:textId="77777777" w:rsidR="00E70E41" w:rsidRDefault="00E70E41" w:rsidP="00EB5EE0">
      <w:pPr>
        <w:rPr>
          <w:rFonts w:ascii="Arial" w:hAnsi="Arial" w:cs="Arial"/>
        </w:rPr>
      </w:pPr>
    </w:p>
    <w:p w14:paraId="28C0C81D" w14:textId="77777777" w:rsidR="00E70E41" w:rsidRDefault="00E70E41" w:rsidP="00EB5EE0">
      <w:pPr>
        <w:rPr>
          <w:rFonts w:ascii="Arial" w:hAnsi="Arial" w:cs="Arial"/>
        </w:rPr>
      </w:pPr>
    </w:p>
    <w:p w14:paraId="0610E5FA" w14:textId="77777777" w:rsidR="00E70E41" w:rsidRDefault="00E70E41" w:rsidP="00EB5EE0">
      <w:pPr>
        <w:rPr>
          <w:rFonts w:ascii="Arial" w:hAnsi="Arial" w:cs="Arial"/>
        </w:rPr>
      </w:pPr>
    </w:p>
    <w:p w14:paraId="1AC66290" w14:textId="06C9C82C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lastRenderedPageBreak/>
        <w:t>Magazijn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527"/>
        <w:gridCol w:w="1331"/>
        <w:gridCol w:w="1401"/>
        <w:gridCol w:w="2433"/>
      </w:tblGrid>
      <w:tr w:rsidR="00EB5EE0" w14:paraId="17EE662A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1835B2A" w14:textId="300BC5E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74D050A" w14:textId="4EB44A78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0C745F8" w14:textId="7599BABA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57D42651" w14:textId="259D694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00CEC87F" w14:textId="22DDB95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Opmerking</w:t>
            </w:r>
            <w:proofErr w:type="spellEnd"/>
          </w:p>
        </w:tc>
      </w:tr>
      <w:tr w:rsidR="00EB5EE0" w14:paraId="61D24AC6" w14:textId="77777777" w:rsidTr="00EB5EE0">
        <w:tc>
          <w:tcPr>
            <w:tcW w:w="1771" w:type="dxa"/>
          </w:tcPr>
          <w:p w14:paraId="2FD20B50" w14:textId="2F1D116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Id</w:t>
            </w:r>
          </w:p>
        </w:tc>
        <w:tc>
          <w:tcPr>
            <w:tcW w:w="1771" w:type="dxa"/>
          </w:tcPr>
          <w:p w14:paraId="2808C7EE" w14:textId="09329157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INT</w:t>
            </w:r>
          </w:p>
        </w:tc>
        <w:tc>
          <w:tcPr>
            <w:tcW w:w="1771" w:type="dxa"/>
          </w:tcPr>
          <w:p w14:paraId="73EAB8B5" w14:textId="73FE6B0D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-</w:t>
            </w:r>
          </w:p>
        </w:tc>
        <w:tc>
          <w:tcPr>
            <w:tcW w:w="1771" w:type="dxa"/>
          </w:tcPr>
          <w:p w14:paraId="0EBCE5A4" w14:textId="025DD7A0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7FC27368" w14:textId="6525B904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PK, A_I</w:t>
            </w:r>
          </w:p>
        </w:tc>
      </w:tr>
      <w:tr w:rsidR="00EB5EE0" w14:paraId="6F247752" w14:textId="77777777" w:rsidTr="00EB5EE0">
        <w:tc>
          <w:tcPr>
            <w:tcW w:w="1771" w:type="dxa"/>
          </w:tcPr>
          <w:p w14:paraId="5B8B80A5" w14:textId="7337A884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ProductId</w:t>
            </w:r>
            <w:proofErr w:type="spellEnd"/>
          </w:p>
        </w:tc>
        <w:tc>
          <w:tcPr>
            <w:tcW w:w="1771" w:type="dxa"/>
          </w:tcPr>
          <w:p w14:paraId="11D3174E" w14:textId="3948CD89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INT</w:t>
            </w:r>
          </w:p>
        </w:tc>
        <w:tc>
          <w:tcPr>
            <w:tcW w:w="1771" w:type="dxa"/>
          </w:tcPr>
          <w:p w14:paraId="6A31CB3F" w14:textId="3901C4BB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-</w:t>
            </w:r>
          </w:p>
        </w:tc>
        <w:tc>
          <w:tcPr>
            <w:tcW w:w="1771" w:type="dxa"/>
          </w:tcPr>
          <w:p w14:paraId="134F2DC5" w14:textId="13E50A1C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5F9B9809" w14:textId="54C19549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FK</w:t>
            </w:r>
          </w:p>
        </w:tc>
      </w:tr>
      <w:tr w:rsidR="00EB5EE0" w14:paraId="77CB6E86" w14:textId="77777777" w:rsidTr="00EB5EE0">
        <w:tc>
          <w:tcPr>
            <w:tcW w:w="1771" w:type="dxa"/>
          </w:tcPr>
          <w:p w14:paraId="65026DC3" w14:textId="2188E57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VerpakkingsEenheid</w:t>
            </w:r>
            <w:proofErr w:type="spellEnd"/>
          </w:p>
        </w:tc>
        <w:tc>
          <w:tcPr>
            <w:tcW w:w="1771" w:type="dxa"/>
          </w:tcPr>
          <w:p w14:paraId="2939BE1D" w14:textId="1BD6E450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DECIMAL</w:t>
            </w:r>
          </w:p>
        </w:tc>
        <w:tc>
          <w:tcPr>
            <w:tcW w:w="1771" w:type="dxa"/>
          </w:tcPr>
          <w:p w14:paraId="273F2412" w14:textId="1E0196C0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5,2</w:t>
            </w:r>
          </w:p>
        </w:tc>
        <w:tc>
          <w:tcPr>
            <w:tcW w:w="1771" w:type="dxa"/>
          </w:tcPr>
          <w:p w14:paraId="3C578F98" w14:textId="3E00F461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062C97E2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7FE866B6" w14:textId="77777777" w:rsidTr="00EB5EE0">
        <w:tc>
          <w:tcPr>
            <w:tcW w:w="1771" w:type="dxa"/>
          </w:tcPr>
          <w:p w14:paraId="525BF813" w14:textId="45AC02A8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AantalAanwezig</w:t>
            </w:r>
            <w:proofErr w:type="spellEnd"/>
          </w:p>
        </w:tc>
        <w:tc>
          <w:tcPr>
            <w:tcW w:w="1771" w:type="dxa"/>
          </w:tcPr>
          <w:p w14:paraId="2D48D23C" w14:textId="72EEC391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INT</w:t>
            </w:r>
          </w:p>
        </w:tc>
        <w:tc>
          <w:tcPr>
            <w:tcW w:w="1771" w:type="dxa"/>
          </w:tcPr>
          <w:p w14:paraId="5DB61FC3" w14:textId="4CD17807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-</w:t>
            </w:r>
          </w:p>
        </w:tc>
        <w:tc>
          <w:tcPr>
            <w:tcW w:w="1771" w:type="dxa"/>
          </w:tcPr>
          <w:p w14:paraId="2EED5F1F" w14:textId="1AF6832E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6366F596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811401F" w14:textId="77777777" w:rsidTr="00EB5EE0">
        <w:tc>
          <w:tcPr>
            <w:tcW w:w="1771" w:type="dxa"/>
          </w:tcPr>
          <w:p w14:paraId="11B9518D" w14:textId="7E133EF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IsActief</w:t>
            </w:r>
            <w:proofErr w:type="spellEnd"/>
          </w:p>
        </w:tc>
        <w:tc>
          <w:tcPr>
            <w:tcW w:w="1771" w:type="dxa"/>
          </w:tcPr>
          <w:p w14:paraId="0D7A4466" w14:textId="43649AD2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BIT</w:t>
            </w:r>
          </w:p>
        </w:tc>
        <w:tc>
          <w:tcPr>
            <w:tcW w:w="1771" w:type="dxa"/>
          </w:tcPr>
          <w:p w14:paraId="269EBD0C" w14:textId="05945092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1</w:t>
            </w:r>
          </w:p>
        </w:tc>
        <w:tc>
          <w:tcPr>
            <w:tcW w:w="1771" w:type="dxa"/>
          </w:tcPr>
          <w:p w14:paraId="32C72D7B" w14:textId="25E3A232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1E28A366" w14:textId="28D211A3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Default b'1'</w:t>
            </w:r>
          </w:p>
        </w:tc>
      </w:tr>
      <w:tr w:rsidR="00EB5EE0" w14:paraId="6AA5AA79" w14:textId="77777777" w:rsidTr="00EB5EE0">
        <w:tc>
          <w:tcPr>
            <w:tcW w:w="1771" w:type="dxa"/>
          </w:tcPr>
          <w:p w14:paraId="68D5A459" w14:textId="1DFB59E8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Opmerking</w:t>
            </w:r>
            <w:proofErr w:type="spellEnd"/>
          </w:p>
        </w:tc>
        <w:tc>
          <w:tcPr>
            <w:tcW w:w="1771" w:type="dxa"/>
          </w:tcPr>
          <w:p w14:paraId="670EE849" w14:textId="4EB4DBE4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VARCHAR</w:t>
            </w:r>
          </w:p>
        </w:tc>
        <w:tc>
          <w:tcPr>
            <w:tcW w:w="1771" w:type="dxa"/>
          </w:tcPr>
          <w:p w14:paraId="41F21F52" w14:textId="0B64A607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255</w:t>
            </w:r>
          </w:p>
        </w:tc>
        <w:tc>
          <w:tcPr>
            <w:tcW w:w="1771" w:type="dxa"/>
          </w:tcPr>
          <w:p w14:paraId="00A86EB9" w14:textId="2F42191C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Ja</w:t>
            </w:r>
          </w:p>
        </w:tc>
        <w:tc>
          <w:tcPr>
            <w:tcW w:w="1772" w:type="dxa"/>
          </w:tcPr>
          <w:p w14:paraId="58AC7231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1619806C" w14:textId="77777777" w:rsidTr="00EB5EE0">
        <w:tc>
          <w:tcPr>
            <w:tcW w:w="1771" w:type="dxa"/>
          </w:tcPr>
          <w:p w14:paraId="7089E61B" w14:textId="15CA145A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DatumAangemaakt</w:t>
            </w:r>
            <w:proofErr w:type="spellEnd"/>
          </w:p>
        </w:tc>
        <w:tc>
          <w:tcPr>
            <w:tcW w:w="1771" w:type="dxa"/>
          </w:tcPr>
          <w:p w14:paraId="754D8733" w14:textId="047B779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DATETIME</w:t>
            </w:r>
          </w:p>
        </w:tc>
        <w:tc>
          <w:tcPr>
            <w:tcW w:w="1771" w:type="dxa"/>
          </w:tcPr>
          <w:p w14:paraId="3A48B739" w14:textId="0FA8C7B6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6</w:t>
            </w:r>
          </w:p>
        </w:tc>
        <w:tc>
          <w:tcPr>
            <w:tcW w:w="1771" w:type="dxa"/>
          </w:tcPr>
          <w:p w14:paraId="12A9DDC0" w14:textId="59024664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19ACD2A3" w14:textId="475349C9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CURRENT_TIMESTAMP</w:t>
            </w:r>
          </w:p>
        </w:tc>
      </w:tr>
      <w:tr w:rsidR="00EB5EE0" w14:paraId="794042D1" w14:textId="77777777" w:rsidTr="00EB5EE0">
        <w:tc>
          <w:tcPr>
            <w:tcW w:w="1771" w:type="dxa"/>
          </w:tcPr>
          <w:p w14:paraId="52086D7F" w14:textId="61428D97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FE34B4">
              <w:t>DatumGewijzigd</w:t>
            </w:r>
            <w:proofErr w:type="spellEnd"/>
          </w:p>
        </w:tc>
        <w:tc>
          <w:tcPr>
            <w:tcW w:w="1771" w:type="dxa"/>
          </w:tcPr>
          <w:p w14:paraId="285D7DD3" w14:textId="513ED76F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DATETIME</w:t>
            </w:r>
          </w:p>
        </w:tc>
        <w:tc>
          <w:tcPr>
            <w:tcW w:w="1771" w:type="dxa"/>
          </w:tcPr>
          <w:p w14:paraId="25B0D594" w14:textId="72DBA7A5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6</w:t>
            </w:r>
          </w:p>
        </w:tc>
        <w:tc>
          <w:tcPr>
            <w:tcW w:w="1771" w:type="dxa"/>
          </w:tcPr>
          <w:p w14:paraId="0BFE6503" w14:textId="6FBB5B7A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>Nee</w:t>
            </w:r>
          </w:p>
        </w:tc>
        <w:tc>
          <w:tcPr>
            <w:tcW w:w="1772" w:type="dxa"/>
          </w:tcPr>
          <w:p w14:paraId="3975DA30" w14:textId="01B13EF3" w:rsidR="00EB5EE0" w:rsidRDefault="00EB5EE0" w:rsidP="00EB5EE0">
            <w:pPr>
              <w:rPr>
                <w:rFonts w:ascii="Arial" w:hAnsi="Arial" w:cs="Arial"/>
              </w:rPr>
            </w:pPr>
            <w:r w:rsidRPr="00FE34B4">
              <w:t xml:space="preserve">Update </w:t>
            </w:r>
            <w:proofErr w:type="spellStart"/>
            <w:r w:rsidRPr="00FE34B4">
              <w:t>bij</w:t>
            </w:r>
            <w:proofErr w:type="spellEnd"/>
            <w:r w:rsidRPr="00FE34B4">
              <w:t xml:space="preserve"> </w:t>
            </w:r>
            <w:proofErr w:type="spellStart"/>
            <w:r w:rsidRPr="00FE34B4">
              <w:t>aanpassing</w:t>
            </w:r>
            <w:proofErr w:type="spellEnd"/>
          </w:p>
        </w:tc>
      </w:tr>
    </w:tbl>
    <w:p w14:paraId="0301931F" w14:textId="77777777" w:rsidR="00E70E41" w:rsidRDefault="00E70E41" w:rsidP="00EB5EE0">
      <w:pPr>
        <w:rPr>
          <w:rFonts w:ascii="Arial" w:hAnsi="Arial" w:cs="Arial"/>
        </w:rPr>
      </w:pPr>
    </w:p>
    <w:p w14:paraId="387566D2" w14:textId="64D64B06" w:rsidR="00EB5EE0" w:rsidRDefault="00EB5EE0" w:rsidP="00EB5EE0">
      <w:pPr>
        <w:rPr>
          <w:rFonts w:ascii="Arial" w:hAnsi="Arial" w:cs="Arial"/>
        </w:rPr>
      </w:pPr>
      <w:r w:rsidRPr="00EB5EE0">
        <w:rPr>
          <w:rFonts w:ascii="Arial" w:hAnsi="Arial" w:cs="Arial"/>
        </w:rPr>
        <w:t>Product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1561"/>
        <w:gridCol w:w="1391"/>
        <w:gridCol w:w="1452"/>
        <w:gridCol w:w="2433"/>
      </w:tblGrid>
      <w:tr w:rsidR="00EB5EE0" w14:paraId="544D0D45" w14:textId="77777777" w:rsidTr="00EB5EE0">
        <w:tc>
          <w:tcPr>
            <w:tcW w:w="1771" w:type="dxa"/>
          </w:tcPr>
          <w:p w14:paraId="32357890" w14:textId="2D6D12EB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Kolomnaam</w:t>
            </w:r>
            <w:proofErr w:type="spellEnd"/>
          </w:p>
        </w:tc>
        <w:tc>
          <w:tcPr>
            <w:tcW w:w="1771" w:type="dxa"/>
          </w:tcPr>
          <w:p w14:paraId="485EFE95" w14:textId="4C7B925E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Datatype</w:t>
            </w:r>
          </w:p>
        </w:tc>
        <w:tc>
          <w:tcPr>
            <w:tcW w:w="1771" w:type="dxa"/>
          </w:tcPr>
          <w:p w14:paraId="7F5984E6" w14:textId="3BAB078D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Lengte</w:t>
            </w:r>
          </w:p>
        </w:tc>
        <w:tc>
          <w:tcPr>
            <w:tcW w:w="1771" w:type="dxa"/>
          </w:tcPr>
          <w:p w14:paraId="284C658A" w14:textId="2B4D792D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Nullable</w:t>
            </w:r>
          </w:p>
        </w:tc>
        <w:tc>
          <w:tcPr>
            <w:tcW w:w="1772" w:type="dxa"/>
          </w:tcPr>
          <w:p w14:paraId="15E02DE3" w14:textId="562E7BBA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Opmerking</w:t>
            </w:r>
            <w:proofErr w:type="spellEnd"/>
          </w:p>
        </w:tc>
      </w:tr>
      <w:tr w:rsidR="00EB5EE0" w14:paraId="4F59B836" w14:textId="77777777" w:rsidTr="00EB5EE0">
        <w:tc>
          <w:tcPr>
            <w:tcW w:w="1771" w:type="dxa"/>
          </w:tcPr>
          <w:p w14:paraId="2B02E590" w14:textId="25C057BD" w:rsidR="00EB5EE0" w:rsidRDefault="00783421" w:rsidP="00EB5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771" w:type="dxa"/>
          </w:tcPr>
          <w:p w14:paraId="292D8275" w14:textId="47577709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INT UNSIGNED</w:t>
            </w:r>
          </w:p>
        </w:tc>
        <w:tc>
          <w:tcPr>
            <w:tcW w:w="1771" w:type="dxa"/>
          </w:tcPr>
          <w:p w14:paraId="51F27E5F" w14:textId="017E7E4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-</w:t>
            </w:r>
          </w:p>
        </w:tc>
        <w:tc>
          <w:tcPr>
            <w:tcW w:w="1771" w:type="dxa"/>
          </w:tcPr>
          <w:p w14:paraId="5EE6E15F" w14:textId="6CBFDDE8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5A60D1B3" w14:textId="17B1053F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PK, A_I</w:t>
            </w:r>
          </w:p>
        </w:tc>
      </w:tr>
      <w:tr w:rsidR="00EB5EE0" w14:paraId="48C16D8E" w14:textId="77777777" w:rsidTr="00EB5EE0">
        <w:tc>
          <w:tcPr>
            <w:tcW w:w="1771" w:type="dxa"/>
          </w:tcPr>
          <w:p w14:paraId="3FFCD6F2" w14:textId="7D22F98E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ProductNaam</w:t>
            </w:r>
            <w:proofErr w:type="spellEnd"/>
          </w:p>
        </w:tc>
        <w:tc>
          <w:tcPr>
            <w:tcW w:w="1771" w:type="dxa"/>
          </w:tcPr>
          <w:p w14:paraId="61CEC7E5" w14:textId="41CCBB37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VARCHAR</w:t>
            </w:r>
          </w:p>
        </w:tc>
        <w:tc>
          <w:tcPr>
            <w:tcW w:w="1771" w:type="dxa"/>
          </w:tcPr>
          <w:p w14:paraId="54D78F0E" w14:textId="663705EB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255</w:t>
            </w:r>
          </w:p>
        </w:tc>
        <w:tc>
          <w:tcPr>
            <w:tcW w:w="1771" w:type="dxa"/>
          </w:tcPr>
          <w:p w14:paraId="6C97F761" w14:textId="67EAF983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1CFA48A4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2D993D86" w14:textId="77777777" w:rsidTr="00EB5EE0">
        <w:tc>
          <w:tcPr>
            <w:tcW w:w="1771" w:type="dxa"/>
          </w:tcPr>
          <w:p w14:paraId="3F94C058" w14:textId="3C72FB12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Barcode</w:t>
            </w:r>
          </w:p>
        </w:tc>
        <w:tc>
          <w:tcPr>
            <w:tcW w:w="1771" w:type="dxa"/>
          </w:tcPr>
          <w:p w14:paraId="48A3CF0D" w14:textId="2216AB45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VARCHAR</w:t>
            </w:r>
          </w:p>
        </w:tc>
        <w:tc>
          <w:tcPr>
            <w:tcW w:w="1771" w:type="dxa"/>
          </w:tcPr>
          <w:p w14:paraId="4F4B12D1" w14:textId="5AB545B7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13</w:t>
            </w:r>
          </w:p>
        </w:tc>
        <w:tc>
          <w:tcPr>
            <w:tcW w:w="1771" w:type="dxa"/>
          </w:tcPr>
          <w:p w14:paraId="0E1DC7C0" w14:textId="77405A8A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2784D2D7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27A4F41D" w14:textId="77777777" w:rsidTr="00EB5EE0">
        <w:tc>
          <w:tcPr>
            <w:tcW w:w="1771" w:type="dxa"/>
          </w:tcPr>
          <w:p w14:paraId="6ADA1917" w14:textId="7ADE50E6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IsActief</w:t>
            </w:r>
            <w:proofErr w:type="spellEnd"/>
          </w:p>
        </w:tc>
        <w:tc>
          <w:tcPr>
            <w:tcW w:w="1771" w:type="dxa"/>
          </w:tcPr>
          <w:p w14:paraId="4C017846" w14:textId="3DD26FA1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BIT</w:t>
            </w:r>
          </w:p>
        </w:tc>
        <w:tc>
          <w:tcPr>
            <w:tcW w:w="1771" w:type="dxa"/>
          </w:tcPr>
          <w:p w14:paraId="6F6FE513" w14:textId="4D1158DE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1</w:t>
            </w:r>
          </w:p>
        </w:tc>
        <w:tc>
          <w:tcPr>
            <w:tcW w:w="1771" w:type="dxa"/>
          </w:tcPr>
          <w:p w14:paraId="32B40D54" w14:textId="2D8B0D46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40701A12" w14:textId="4A88FAFD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Default b'1'</w:t>
            </w:r>
          </w:p>
        </w:tc>
      </w:tr>
      <w:tr w:rsidR="00EB5EE0" w14:paraId="1E322452" w14:textId="77777777" w:rsidTr="00EB5EE0">
        <w:tc>
          <w:tcPr>
            <w:tcW w:w="1771" w:type="dxa"/>
          </w:tcPr>
          <w:p w14:paraId="7E35D2A0" w14:textId="04119D7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Opmerking</w:t>
            </w:r>
            <w:proofErr w:type="spellEnd"/>
          </w:p>
        </w:tc>
        <w:tc>
          <w:tcPr>
            <w:tcW w:w="1771" w:type="dxa"/>
          </w:tcPr>
          <w:p w14:paraId="71DE3903" w14:textId="32D2CB1A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VARCHAR</w:t>
            </w:r>
          </w:p>
        </w:tc>
        <w:tc>
          <w:tcPr>
            <w:tcW w:w="1771" w:type="dxa"/>
          </w:tcPr>
          <w:p w14:paraId="753E0FB6" w14:textId="5BC67B5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255</w:t>
            </w:r>
          </w:p>
        </w:tc>
        <w:tc>
          <w:tcPr>
            <w:tcW w:w="1771" w:type="dxa"/>
          </w:tcPr>
          <w:p w14:paraId="68EDC169" w14:textId="68776D3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Ja</w:t>
            </w:r>
          </w:p>
        </w:tc>
        <w:tc>
          <w:tcPr>
            <w:tcW w:w="1772" w:type="dxa"/>
          </w:tcPr>
          <w:p w14:paraId="0421C293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6DB1DFD2" w14:textId="77777777" w:rsidTr="00EB5EE0">
        <w:tc>
          <w:tcPr>
            <w:tcW w:w="1771" w:type="dxa"/>
          </w:tcPr>
          <w:p w14:paraId="04A829FF" w14:textId="48A67774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DatumAangemaakt</w:t>
            </w:r>
            <w:proofErr w:type="spellEnd"/>
          </w:p>
        </w:tc>
        <w:tc>
          <w:tcPr>
            <w:tcW w:w="1771" w:type="dxa"/>
          </w:tcPr>
          <w:p w14:paraId="425FC4B3" w14:textId="3541831E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DATETIME</w:t>
            </w:r>
          </w:p>
        </w:tc>
        <w:tc>
          <w:tcPr>
            <w:tcW w:w="1771" w:type="dxa"/>
          </w:tcPr>
          <w:p w14:paraId="6F09CF2E" w14:textId="2D4FF7E8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6</w:t>
            </w:r>
          </w:p>
        </w:tc>
        <w:tc>
          <w:tcPr>
            <w:tcW w:w="1771" w:type="dxa"/>
          </w:tcPr>
          <w:p w14:paraId="665E14D7" w14:textId="6FE6493C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42526322" w14:textId="70946759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CURRENT_TIMESTAMP</w:t>
            </w:r>
          </w:p>
        </w:tc>
      </w:tr>
      <w:tr w:rsidR="00EB5EE0" w14:paraId="0F9EA219" w14:textId="77777777" w:rsidTr="00EB5EE0">
        <w:tc>
          <w:tcPr>
            <w:tcW w:w="1771" w:type="dxa"/>
          </w:tcPr>
          <w:p w14:paraId="5BE47EA3" w14:textId="084DB88C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41295C">
              <w:t>DatumGewijzigd</w:t>
            </w:r>
            <w:proofErr w:type="spellEnd"/>
          </w:p>
        </w:tc>
        <w:tc>
          <w:tcPr>
            <w:tcW w:w="1771" w:type="dxa"/>
          </w:tcPr>
          <w:p w14:paraId="67DB1D16" w14:textId="28AD860A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DATETIME</w:t>
            </w:r>
          </w:p>
        </w:tc>
        <w:tc>
          <w:tcPr>
            <w:tcW w:w="1771" w:type="dxa"/>
          </w:tcPr>
          <w:p w14:paraId="5BF7C815" w14:textId="23FBE36F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6</w:t>
            </w:r>
          </w:p>
        </w:tc>
        <w:tc>
          <w:tcPr>
            <w:tcW w:w="1771" w:type="dxa"/>
          </w:tcPr>
          <w:p w14:paraId="4BC3A778" w14:textId="1150DCD6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>Nee</w:t>
            </w:r>
          </w:p>
        </w:tc>
        <w:tc>
          <w:tcPr>
            <w:tcW w:w="1772" w:type="dxa"/>
          </w:tcPr>
          <w:p w14:paraId="2BFC7844" w14:textId="6634CA77" w:rsidR="00EB5EE0" w:rsidRDefault="00EB5EE0" w:rsidP="00EB5EE0">
            <w:pPr>
              <w:rPr>
                <w:rFonts w:ascii="Arial" w:hAnsi="Arial" w:cs="Arial"/>
              </w:rPr>
            </w:pPr>
            <w:r w:rsidRPr="0041295C">
              <w:t xml:space="preserve">Update </w:t>
            </w:r>
            <w:proofErr w:type="spellStart"/>
            <w:r w:rsidRPr="0041295C">
              <w:t>bij</w:t>
            </w:r>
            <w:proofErr w:type="spellEnd"/>
            <w:r w:rsidRPr="0041295C">
              <w:t xml:space="preserve"> </w:t>
            </w:r>
            <w:proofErr w:type="spellStart"/>
            <w:r w:rsidRPr="0041295C">
              <w:t>aanpassing</w:t>
            </w:r>
            <w:proofErr w:type="spellEnd"/>
          </w:p>
        </w:tc>
      </w:tr>
    </w:tbl>
    <w:p w14:paraId="508100B6" w14:textId="77777777" w:rsidR="00EB5EE0" w:rsidRDefault="00EB5EE0" w:rsidP="00EB5EE0">
      <w:pPr>
        <w:rPr>
          <w:rFonts w:ascii="Arial" w:hAnsi="Arial" w:cs="Arial"/>
        </w:rPr>
      </w:pPr>
    </w:p>
    <w:p w14:paraId="41A4A44C" w14:textId="7DAD31FA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ProductPerAllergeen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B5EE0" w14:paraId="5209F2E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75590B7B" w14:textId="2515234F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41A74B4" w14:textId="36F856AE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35FC0385" w14:textId="702227E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01FCEF9" w14:textId="6961A8D3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F53EF22" w14:textId="629693AC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Opmerking</w:t>
            </w:r>
            <w:proofErr w:type="spellEnd"/>
          </w:p>
        </w:tc>
      </w:tr>
      <w:tr w:rsidR="00EB5EE0" w14:paraId="2D4C3B28" w14:textId="77777777" w:rsidTr="00EB5EE0">
        <w:tc>
          <w:tcPr>
            <w:tcW w:w="1771" w:type="dxa"/>
          </w:tcPr>
          <w:p w14:paraId="62B82BA8" w14:textId="45AC125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Id</w:t>
            </w:r>
          </w:p>
        </w:tc>
        <w:tc>
          <w:tcPr>
            <w:tcW w:w="1771" w:type="dxa"/>
          </w:tcPr>
          <w:p w14:paraId="4E6FBE85" w14:textId="754859CF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INT</w:t>
            </w:r>
          </w:p>
        </w:tc>
        <w:tc>
          <w:tcPr>
            <w:tcW w:w="1771" w:type="dxa"/>
          </w:tcPr>
          <w:p w14:paraId="2FECE323" w14:textId="73AA61F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-</w:t>
            </w:r>
          </w:p>
        </w:tc>
        <w:tc>
          <w:tcPr>
            <w:tcW w:w="1771" w:type="dxa"/>
          </w:tcPr>
          <w:p w14:paraId="2DD281FE" w14:textId="6A7D460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Nee</w:t>
            </w:r>
          </w:p>
        </w:tc>
        <w:tc>
          <w:tcPr>
            <w:tcW w:w="1772" w:type="dxa"/>
          </w:tcPr>
          <w:p w14:paraId="7FD1C3AA" w14:textId="62F459C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PK, A_I</w:t>
            </w:r>
          </w:p>
        </w:tc>
      </w:tr>
      <w:tr w:rsidR="00EB5EE0" w14:paraId="49466366" w14:textId="77777777" w:rsidTr="00EB5EE0">
        <w:tc>
          <w:tcPr>
            <w:tcW w:w="1771" w:type="dxa"/>
          </w:tcPr>
          <w:p w14:paraId="608644AC" w14:textId="5324FBF6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ProductId</w:t>
            </w:r>
            <w:proofErr w:type="spellEnd"/>
          </w:p>
        </w:tc>
        <w:tc>
          <w:tcPr>
            <w:tcW w:w="1771" w:type="dxa"/>
          </w:tcPr>
          <w:p w14:paraId="1A055DD8" w14:textId="4CE2EFF2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INT</w:t>
            </w:r>
          </w:p>
        </w:tc>
        <w:tc>
          <w:tcPr>
            <w:tcW w:w="1771" w:type="dxa"/>
          </w:tcPr>
          <w:p w14:paraId="5AEDD566" w14:textId="391C001D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-</w:t>
            </w:r>
          </w:p>
        </w:tc>
        <w:tc>
          <w:tcPr>
            <w:tcW w:w="1771" w:type="dxa"/>
          </w:tcPr>
          <w:p w14:paraId="71209127" w14:textId="023D334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Ja</w:t>
            </w:r>
          </w:p>
        </w:tc>
        <w:tc>
          <w:tcPr>
            <w:tcW w:w="1772" w:type="dxa"/>
          </w:tcPr>
          <w:p w14:paraId="096D82FA" w14:textId="00E4DD00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FK</w:t>
            </w:r>
          </w:p>
        </w:tc>
      </w:tr>
      <w:tr w:rsidR="00EB5EE0" w14:paraId="6BB391D0" w14:textId="77777777" w:rsidTr="00EB5EE0">
        <w:tc>
          <w:tcPr>
            <w:tcW w:w="1771" w:type="dxa"/>
          </w:tcPr>
          <w:p w14:paraId="2C600AD6" w14:textId="66FEF0F0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CE4638">
              <w:t>AllergeenId</w:t>
            </w:r>
            <w:proofErr w:type="spellEnd"/>
          </w:p>
        </w:tc>
        <w:tc>
          <w:tcPr>
            <w:tcW w:w="1771" w:type="dxa"/>
          </w:tcPr>
          <w:p w14:paraId="7B8C71DB" w14:textId="5D6E10E7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INT</w:t>
            </w:r>
          </w:p>
        </w:tc>
        <w:tc>
          <w:tcPr>
            <w:tcW w:w="1771" w:type="dxa"/>
          </w:tcPr>
          <w:p w14:paraId="55F8CEA6" w14:textId="628B6653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-</w:t>
            </w:r>
          </w:p>
        </w:tc>
        <w:tc>
          <w:tcPr>
            <w:tcW w:w="1771" w:type="dxa"/>
          </w:tcPr>
          <w:p w14:paraId="451CAC51" w14:textId="18E17A63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Ja</w:t>
            </w:r>
          </w:p>
        </w:tc>
        <w:tc>
          <w:tcPr>
            <w:tcW w:w="1772" w:type="dxa"/>
          </w:tcPr>
          <w:p w14:paraId="780B7C7C" w14:textId="1D20E196" w:rsidR="00EB5EE0" w:rsidRDefault="00EB5EE0" w:rsidP="00EB5EE0">
            <w:pPr>
              <w:rPr>
                <w:rFonts w:ascii="Arial" w:hAnsi="Arial" w:cs="Arial"/>
              </w:rPr>
            </w:pPr>
            <w:r w:rsidRPr="00CE4638">
              <w:t>FK</w:t>
            </w:r>
          </w:p>
        </w:tc>
      </w:tr>
    </w:tbl>
    <w:p w14:paraId="11A2FE09" w14:textId="77777777" w:rsidR="00EB5EE0" w:rsidRDefault="00EB5EE0" w:rsidP="00EB5EE0">
      <w:pPr>
        <w:rPr>
          <w:rFonts w:ascii="Arial" w:hAnsi="Arial" w:cs="Arial"/>
        </w:rPr>
      </w:pPr>
    </w:p>
    <w:p w14:paraId="462DE337" w14:textId="638C7235" w:rsidR="00EB5EE0" w:rsidRDefault="00EB5EE0" w:rsidP="00EB5EE0">
      <w:pPr>
        <w:rPr>
          <w:rFonts w:ascii="Arial" w:hAnsi="Arial" w:cs="Arial"/>
        </w:rPr>
      </w:pPr>
      <w:proofErr w:type="spellStart"/>
      <w:r w:rsidRPr="00EB5EE0">
        <w:rPr>
          <w:rFonts w:ascii="Arial" w:hAnsi="Arial" w:cs="Arial"/>
        </w:rPr>
        <w:t>ProductPerLeverancier</w:t>
      </w:r>
      <w:proofErr w:type="spellEnd"/>
      <w:r w:rsidRPr="00EB5EE0">
        <w:rPr>
          <w:rFonts w:ascii="Arial" w:hAnsi="Arial" w:cs="Arial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1460"/>
        <w:gridCol w:w="1367"/>
        <w:gridCol w:w="1431"/>
        <w:gridCol w:w="1551"/>
      </w:tblGrid>
      <w:tr w:rsidR="00EB5EE0" w14:paraId="2FD73F07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38137AA8" w14:textId="59DEB1F6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5E553E1F" w14:textId="4F5E142B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073D02DB" w14:textId="673886D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4AA34BFF" w14:textId="7E99E268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5A75791" w14:textId="708FBD18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Opmerking</w:t>
            </w:r>
            <w:proofErr w:type="spellEnd"/>
          </w:p>
        </w:tc>
      </w:tr>
      <w:tr w:rsidR="00EB5EE0" w14:paraId="1978DC38" w14:textId="77777777" w:rsidTr="00EB5EE0">
        <w:tc>
          <w:tcPr>
            <w:tcW w:w="1771" w:type="dxa"/>
          </w:tcPr>
          <w:p w14:paraId="6F99B200" w14:textId="555631BC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Id</w:t>
            </w:r>
          </w:p>
        </w:tc>
        <w:tc>
          <w:tcPr>
            <w:tcW w:w="1771" w:type="dxa"/>
          </w:tcPr>
          <w:p w14:paraId="764EAE9F" w14:textId="66BEE86A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438DF715" w14:textId="44E712A8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384CBB11" w14:textId="6FC3A34D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Nee</w:t>
            </w:r>
          </w:p>
        </w:tc>
        <w:tc>
          <w:tcPr>
            <w:tcW w:w="1772" w:type="dxa"/>
          </w:tcPr>
          <w:p w14:paraId="72B15E3A" w14:textId="3F5CACDF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PK, A_I</w:t>
            </w:r>
          </w:p>
        </w:tc>
      </w:tr>
      <w:tr w:rsidR="00EB5EE0" w14:paraId="68ED2512" w14:textId="77777777" w:rsidTr="00EB5EE0">
        <w:tc>
          <w:tcPr>
            <w:tcW w:w="1771" w:type="dxa"/>
          </w:tcPr>
          <w:p w14:paraId="4CA521A4" w14:textId="6160B01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LeverancierId</w:t>
            </w:r>
            <w:proofErr w:type="spellEnd"/>
          </w:p>
        </w:tc>
        <w:tc>
          <w:tcPr>
            <w:tcW w:w="1771" w:type="dxa"/>
          </w:tcPr>
          <w:p w14:paraId="76086D7C" w14:textId="554F59D6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3C5D373E" w14:textId="6036428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5F1D0F7A" w14:textId="1CA32271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78E79FDF" w14:textId="396D0405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FK</w:t>
            </w:r>
          </w:p>
        </w:tc>
      </w:tr>
      <w:tr w:rsidR="00EB5EE0" w14:paraId="179EEBAF" w14:textId="77777777" w:rsidTr="00EB5EE0">
        <w:tc>
          <w:tcPr>
            <w:tcW w:w="1771" w:type="dxa"/>
          </w:tcPr>
          <w:p w14:paraId="6CB41581" w14:textId="26400BC9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ProductId</w:t>
            </w:r>
            <w:proofErr w:type="spellEnd"/>
          </w:p>
        </w:tc>
        <w:tc>
          <w:tcPr>
            <w:tcW w:w="1771" w:type="dxa"/>
          </w:tcPr>
          <w:p w14:paraId="53A9DA44" w14:textId="0210DAF1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36274BD4" w14:textId="5BABF683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1C94D7CA" w14:textId="6F1CEAD0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152716B5" w14:textId="43691BA2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FK</w:t>
            </w:r>
          </w:p>
        </w:tc>
      </w:tr>
      <w:tr w:rsidR="00EB5EE0" w14:paraId="61DFC76B" w14:textId="77777777" w:rsidTr="00EB5EE0">
        <w:tc>
          <w:tcPr>
            <w:tcW w:w="1771" w:type="dxa"/>
          </w:tcPr>
          <w:p w14:paraId="46C44874" w14:textId="3255E93F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DatumLevering</w:t>
            </w:r>
            <w:proofErr w:type="spellEnd"/>
          </w:p>
        </w:tc>
        <w:tc>
          <w:tcPr>
            <w:tcW w:w="1771" w:type="dxa"/>
          </w:tcPr>
          <w:p w14:paraId="731C6699" w14:textId="24E1F619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DATE</w:t>
            </w:r>
          </w:p>
        </w:tc>
        <w:tc>
          <w:tcPr>
            <w:tcW w:w="1771" w:type="dxa"/>
          </w:tcPr>
          <w:p w14:paraId="23990155" w14:textId="0BAAD941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3FD4D632" w14:textId="345D409F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632A1E78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44999ECC" w14:textId="77777777" w:rsidTr="00EB5EE0">
        <w:tc>
          <w:tcPr>
            <w:tcW w:w="1771" w:type="dxa"/>
          </w:tcPr>
          <w:p w14:paraId="60F24E4D" w14:textId="7884DB7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Aantal</w:t>
            </w:r>
          </w:p>
        </w:tc>
        <w:tc>
          <w:tcPr>
            <w:tcW w:w="1771" w:type="dxa"/>
          </w:tcPr>
          <w:p w14:paraId="4AB2D888" w14:textId="1BE45DEB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INT</w:t>
            </w:r>
          </w:p>
        </w:tc>
        <w:tc>
          <w:tcPr>
            <w:tcW w:w="1771" w:type="dxa"/>
          </w:tcPr>
          <w:p w14:paraId="4A29BD36" w14:textId="22F3B340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3E4C985C" w14:textId="7A305E89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1B7DCFCD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  <w:tr w:rsidR="00EB5EE0" w14:paraId="720E7DAB" w14:textId="77777777" w:rsidTr="00EB5EE0">
        <w:tc>
          <w:tcPr>
            <w:tcW w:w="1771" w:type="dxa"/>
          </w:tcPr>
          <w:p w14:paraId="546DE235" w14:textId="2CA7A821" w:rsidR="00EB5EE0" w:rsidRDefault="00EB5EE0" w:rsidP="00EB5EE0">
            <w:pPr>
              <w:rPr>
                <w:rFonts w:ascii="Arial" w:hAnsi="Arial" w:cs="Arial"/>
              </w:rPr>
            </w:pPr>
            <w:proofErr w:type="spellStart"/>
            <w:r w:rsidRPr="002E77C2">
              <w:t>DatumEerstVolgendeLevering</w:t>
            </w:r>
            <w:proofErr w:type="spellEnd"/>
          </w:p>
        </w:tc>
        <w:tc>
          <w:tcPr>
            <w:tcW w:w="1771" w:type="dxa"/>
          </w:tcPr>
          <w:p w14:paraId="168BECE3" w14:textId="36E9C54B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DATE</w:t>
            </w:r>
          </w:p>
        </w:tc>
        <w:tc>
          <w:tcPr>
            <w:tcW w:w="1771" w:type="dxa"/>
          </w:tcPr>
          <w:p w14:paraId="110B8DF2" w14:textId="414296C7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-</w:t>
            </w:r>
          </w:p>
        </w:tc>
        <w:tc>
          <w:tcPr>
            <w:tcW w:w="1771" w:type="dxa"/>
          </w:tcPr>
          <w:p w14:paraId="0351295A" w14:textId="329F238A" w:rsidR="00EB5EE0" w:rsidRDefault="00EB5EE0" w:rsidP="00EB5EE0">
            <w:pPr>
              <w:rPr>
                <w:rFonts w:ascii="Arial" w:hAnsi="Arial" w:cs="Arial"/>
              </w:rPr>
            </w:pPr>
            <w:r w:rsidRPr="002E77C2">
              <w:t>Ja</w:t>
            </w:r>
          </w:p>
        </w:tc>
        <w:tc>
          <w:tcPr>
            <w:tcW w:w="1772" w:type="dxa"/>
          </w:tcPr>
          <w:p w14:paraId="5BAC0A28" w14:textId="77777777" w:rsidR="00EB5EE0" w:rsidRDefault="00EB5EE0" w:rsidP="00EB5EE0">
            <w:pPr>
              <w:rPr>
                <w:rFonts w:ascii="Arial" w:hAnsi="Arial" w:cs="Arial"/>
              </w:rPr>
            </w:pPr>
          </w:p>
        </w:tc>
      </w:tr>
    </w:tbl>
    <w:p w14:paraId="73237DDD" w14:textId="77777777" w:rsidR="00EB5EE0" w:rsidRDefault="00EB5EE0" w:rsidP="00EB5EE0">
      <w:pPr>
        <w:rPr>
          <w:rFonts w:ascii="Arial" w:hAnsi="Arial" w:cs="Arial"/>
        </w:rPr>
      </w:pPr>
    </w:p>
    <w:p w14:paraId="506DF3AF" w14:textId="77777777" w:rsidR="00EB5EE0" w:rsidRPr="00EB5EE0" w:rsidRDefault="00EB5EE0" w:rsidP="00EB5EE0">
      <w:pPr>
        <w:rPr>
          <w:rFonts w:ascii="Arial" w:hAnsi="Arial" w:cs="Arial"/>
        </w:rPr>
      </w:pPr>
    </w:p>
    <w:sectPr w:rsidR="00EB5EE0" w:rsidRPr="00EB5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29639D"/>
    <w:rsid w:val="00326F90"/>
    <w:rsid w:val="00783421"/>
    <w:rsid w:val="00A15218"/>
    <w:rsid w:val="00AA1D8D"/>
    <w:rsid w:val="00B47730"/>
    <w:rsid w:val="00CB0664"/>
    <w:rsid w:val="00E70E41"/>
    <w:rsid w:val="00EB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Tadesse</cp:lastModifiedBy>
  <cp:revision>4</cp:revision>
  <dcterms:created xsi:type="dcterms:W3CDTF">2013-12-23T23:15:00Z</dcterms:created>
  <dcterms:modified xsi:type="dcterms:W3CDTF">2025-01-15T18:15:00Z</dcterms:modified>
  <cp:category/>
</cp:coreProperties>
</file>